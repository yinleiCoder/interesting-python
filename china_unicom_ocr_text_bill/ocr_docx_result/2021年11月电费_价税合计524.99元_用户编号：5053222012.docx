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7560000" cy="1010104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微信图片_202202141118371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60000" cy="1010104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