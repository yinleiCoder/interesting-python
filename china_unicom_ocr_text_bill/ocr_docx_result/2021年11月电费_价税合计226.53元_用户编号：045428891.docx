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560000" cy="10101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微信图片_20220214111837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1010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